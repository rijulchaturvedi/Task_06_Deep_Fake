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Process Documentation — Task_06_Deep_Fake</w:t>
      </w:r>
    </w:p>
    <w:p>
      <w:r>
        <w:t>Project: Street Interviews from 2125 — Scientific Breakthroughs for the Next Century</w:t>
      </w:r>
    </w:p>
    <w:p>
      <w:r>
        <w:t>Date: August 31, 2025</w:t>
      </w:r>
    </w:p>
    <w:p/>
    <w:p>
      <w:r>
        <w:t># Process Documentation — Task_06_Deep_Fake</w:t>
        <w:br/>
        <w:br/>
        <w:t xml:space="preserve">**Date:** August 31, 2025  </w:t>
        <w:br/>
        <w:t xml:space="preserve">**Deliverable:** Audio-first “street interview” set in 2125 (optional video).  </w:t>
        <w:br/>
        <w:t>**Repo target file:** Place this document at the repo root as `PROCESS_DOCUMENTATION_Task_06_Deep_Fake.md` (and/or `.docx`).</w:t>
      </w:r>
    </w:p>
    <w:p/>
    <w:p>
      <w:r>
        <w:t>## 1) Objective &amp; Concept</w:t>
        <w:br/>
        <w:t>Create an AI-generated interview where a 2125 reporter asks experts how **2020s scientific breakthroughs** cascaded into century-scale change. The narrative anchors to real milestones (fusion ignition at NIF, JET sustained record, AlphaFold 3 interactions, first FDA-approved CRISPR therapy, perovskite–Si tandem solar). Speculation is clearly labeled; sources are cited in the README’s “Sources” section.</w:t>
        <w:br/>
        <w:br/>
        <w:t>**Why audio-first?** It’s fast, free, reproducible on a laptop, and avoids paywalls/watermarks common in video-only tools.</w:t>
      </w:r>
    </w:p>
    <w:p/>
    <w:p>
      <w:r>
        <w:t>## 2) Environment</w:t>
        <w:br/>
        <w:t>- **OS/Hardware:** macOS (Apple Silicon) — but instructions are cross-platform where possible.</w:t>
        <w:br/>
        <w:t>- **Tools used (free):**</w:t>
        <w:br/>
        <w:t xml:space="preserve">  - **FFmpeg 8.x** — for concatenation and encoding.</w:t>
        <w:br/>
        <w:t xml:space="preserve">  - **Piper TTS (pip install piper-tts)** — local neural text-to-speech.</w:t>
        <w:br/>
        <w:t xml:space="preserve">  - **Hugging Face Piper voices** — e.g., `en_US-amy-medium` (reporter) and `en_US-joe-medium` (experts).</w:t>
        <w:br/>
        <w:t xml:space="preserve">  - *(Optional)* **Wav2Lip** or **SadTalker** — for talking-head video from audio.</w:t>
        <w:br/>
        <w:t>- **Project folders (repo root):** `audio/`, `voices/`, `script/`, `prompts/`, `process_log/`, `tools-notes/`.</w:t>
      </w:r>
    </w:p>
    <w:p/>
    <w:p>
      <w:r>
        <w:t>## 3) Data &amp; Script</w:t>
        <w:br/>
        <w:t>- **Theme:** “Scientific breakthroughs for the next century.”</w:t>
        <w:br/>
        <w:t xml:space="preserve">- **Script files:** Split into 10 turns for timing and mixing:  </w:t>
        <w:br/>
        <w:t xml:space="preserve">  `audio/01_reporter.txt … 10_all.txt` (see repo for exact lines).</w:t>
        <w:br/>
        <w:t>- **Personas:** Reporter (curious), Fusion Engineer (assured), Bio-Design Researcher (thoughtful), Global Health Lead (empathetic), Climate-Tech Builder (optimistic).</w:t>
      </w:r>
    </w:p>
    <w:p/>
    <w:p>
      <w:r>
        <w:t>## 4) Voice Models</w:t>
        <w:br/>
        <w:t>Download two Piper models **and** their matching JSON configs to `voices/`:</w:t>
        <w:br/>
        <w:t xml:space="preserve">- `voices/en_US-amy-medium.onnx` + `voices/en_US-amy-medium.onnx.json` (Reporter)  </w:t>
        <w:br/>
        <w:t>- `voices/en_US-joe-medium.onnx` + `voices/en_US-joe-medium.onnx.json` (Experts)</w:t>
        <w:br/>
        <w:br/>
        <w:t>&gt; Voice catalog: Rhasspy Piper voices on Hugging Face (browse en_US / amy, joe).</w:t>
      </w:r>
    </w:p>
    <w:p/>
    <w:p>
      <w:r>
        <w:t>## 5) Commands Used (reproducible)</w:t>
        <w:br/>
        <w:t>**Install Piper (pip):**</w:t>
        <w:br/>
        <w:t>```bash</w:t>
        <w:br/>
        <w:t>python3 -m pip install --upgrade pip</w:t>
        <w:br/>
        <w:t>python3 -m pip install piper-tts</w:t>
        <w:br/>
        <w:t>piper --version  # should print version and usage</w:t>
        <w:br/>
        <w:t>```</w:t>
        <w:br/>
        <w:br/>
        <w:t>**Synthesize WAVs (Reporter = Amy | Experts = Joe):**</w:t>
        <w:br/>
        <w:t>&gt; Tip: adjust pacing with `--length-scale`; adjust inter-sentence pause with `--sentence-silence`.</w:t>
        <w:br/>
        <w:br/>
        <w:t>```bash</w:t>
        <w:br/>
        <w:t># Reporter lines</w:t>
        <w:br/>
        <w:t>piper -m voices/en_US-amy-medium.onnx -c voices/en_US-amy-medium.onnx.json   --length-scale 0.95 --sentence-silence 0.15   -i audio/01_reporter.txt -f audio/01_reporter.wav</w:t>
        <w:br/>
        <w:t>piper -m voices/en_US-amy-medium.onnx -c voices/en_US-amy-medium.onnx.json   --length-scale 0.95 --sentence-silence 0.15   -i audio/03_reporter.txt -f audio/03_reporter.wav</w:t>
        <w:br/>
        <w:t>piper -m voices/en_US-amy-medium.onnx -c voices/en_US-amy-medium.onnx.json   --length-scale 0.95 --sentence-silence 0.15   -i audio/05_reporter.txt -f audio/05_reporter.wav</w:t>
        <w:br/>
        <w:t>piper -m voices/en_US-amy-medium.onnx -c voices/en_US-amy-medium.onnx.json   --length-scale 0.95 --sentence-silence 0.15   -i audio/07_reporter.txt -f audio/07_reporter.wav</w:t>
        <w:br/>
        <w:t>piper -m voices/en_US-amy-medium.onnx -c voices/en_US-amy-medium.onnx.json   --length-scale 0.95 --sentence-silence 0.15   -i audio/09_reporter.txt -f audio/09_reporter.wav</w:t>
        <w:br/>
        <w:br/>
        <w:t># Expert lines</w:t>
        <w:br/>
        <w:t>piper -m voices/en_US-joe-medium.onnx -c voices/en_US-joe-medium.onnx.json   --sentence-silence 0.12 -i audio/02_fusion.txt  -f audio/02_fusion.wav</w:t>
        <w:br/>
        <w:t>piper -m voices/en_US-joe-medium.onnx -c voices/en_US-joe-medium.onnx.json   --sentence-silence 0.12 -i audio/04_bio.txt     -f audio/04_bio.wav</w:t>
        <w:br/>
        <w:t>piper -m voices/en_US-joe-medium.onnx -c voices/en_US-joe-medium.onnx.json   --sentence-silence 0.12 -i audio/06_health.txt  -f audio/06_health.wav</w:t>
        <w:br/>
        <w:t>piper -m voices/en_US-joe-medium.onnx -c voices/en_US-joe-medium.onnx.json   --sentence-silence 0.12 -i audio/08_climate.txt -f audio/08_climate.wav</w:t>
        <w:br/>
        <w:t>piper -m voices/en_US-joe-medium.onnx -c voices/en_US-joe-medium.onnx.json   --sentence-silence 0.12 -i audio/10_all.txt     -f audio/10_all.wav</w:t>
        <w:br/>
        <w:t>```</w:t>
        <w:br/>
        <w:br/>
        <w:t>**Concatenate to MP3 (robust filter graph):**</w:t>
        <w:br/>
        <w:t>```bash</w:t>
        <w:br/>
        <w:t>ffmpeg -i audio/01_reporter.wav -i audio/02_fusion.wav -i audio/03_reporter.wav -i audio/04_bio.wav -i audio/05_reporter.wav -i audio/06_health.wav -i audio/07_reporter.wav -i audio/08_climate.wav -i audio/09_reporter.wav -i audio/10_all.wav -filter_complex "[0:a][1:a][2:a][3:a][4:a][5:a][6:a][7:a][8:a][9:a]concat=n=10:v=0:a=1,aresample=async=1:first_pts=0[a]" -map "[a]" -c:a libmp3lame -q:a 2 audio/final_mix.mp3</w:t>
        <w:br/>
        <w:t>```</w:t>
        <w:br/>
        <w:br/>
        <w:t>&gt; Why this method? The **concat filter** decodes inputs and avoids list-file header quirks. `aresample=async=1:first_pts=0` keeps the audio timeline aligned.</w:t>
      </w:r>
    </w:p>
    <w:p/>
    <w:p>
      <w:r>
        <w:t>## 6) Issues Encountered &amp; Fixes</w:t>
        <w:br/>
        <w:t xml:space="preserve">- **zsh “number expected” / “parse error near ')'”**  </w:t>
        <w:br/>
        <w:t xml:space="preserve">  Cause: pasted partial commands, backslashes, or stray comments.  </w:t>
        <w:br/>
        <w:t xml:space="preserve">  Fix: use **single-line** Piper commands or a small `run_piper.sh` script.</w:t>
        <w:br/>
        <w:t xml:space="preserve">- **FFmpeg warning: “Invalid PCM packet… size 1 expected 2”**  </w:t>
        <w:br/>
        <w:t xml:space="preserve">  Cause: one WAV had a malformed/truncated header.  </w:t>
        <w:br/>
        <w:t xml:space="preserve">  Fix A: re-encode each WAV to clean PCM (`-ac 1 -ar 22050 -c:a pcm_s16le`) then concat.  </w:t>
        <w:br/>
        <w:t xml:space="preserve">  Fix B (used here): **concat filter** one-liner (see above), which decodes and stitches safely.</w:t>
        <w:br/>
        <w:t xml:space="preserve">- **Audio normalizing attempt produced silence**  </w:t>
        <w:br/>
        <w:t xml:space="preserve">  Cause: `afade` used with `st=0` (fade-out starting at 0 seconds).  </w:t>
        <w:br/>
        <w:t xml:space="preserve">  Fix: skip fades for final delivery or start the fade near the end of the file. Keep `final_mix.mp3` as the deliverable.</w:t>
      </w:r>
    </w:p>
    <w:p/>
    <w:p>
      <w:r>
        <w:t>## 7) Ethics &amp; Provenance</w:t>
        <w:br/>
        <w:t xml:space="preserve">- **Disclosure:** AI-generated educational demo; fictional personas; no real-person voice cloning.  </w:t>
        <w:br/>
        <w:t xml:space="preserve">- **Responsible practices:** Follow Partnership on AI’s *Responsible Practices for Synthetic Media* (disclosure, consent, context).  </w:t>
        <w:br/>
        <w:t>- **Provenance:** If available, attach **Content Credentials (C2PA)** via your editor; otherwise document the full toolchain here and in `README.md`.</w:t>
      </w:r>
    </w:p>
    <w:p/>
    <w:p>
      <w:r>
        <w:t>## 8) Optional Video (not required for this submission)</w:t>
        <w:br/>
        <w:t>If you choose to add a talking-head later:</w:t>
        <w:br/>
        <w:t xml:space="preserve">- **Wav2Lip:** Lip-sync a still or face clip to `audio/final_mix.mp3` via `inference.py` (checkpoint required).  </w:t>
        <w:br/>
        <w:t>- **SadTalker:** Generate a talking head from a single image; configure `--preprocess`/`--size` per README.</w:t>
        <w:br/>
        <w:br/>
        <w:t>Document exact commands and checkpoints in `/tools-notes/` if you use these.</w:t>
      </w:r>
    </w:p>
    <w:p/>
    <w:p>
      <w:r>
        <w:t>## 9) Files Produced</w:t>
        <w:br/>
        <w:t>- `audio/*.wav` — individual speaker lines (Reporter/Experts)</w:t>
        <w:br/>
        <w:t>- `audio/final_mix.mp3` — **final deliverable** (audio only)</w:t>
        <w:br/>
        <w:t>- `script/` — interview script and persona cards</w:t>
        <w:br/>
        <w:t>- `prompts/` — generation and voice style prompts</w:t>
        <w:br/>
        <w:t>- `process_log/` — dated notes (planning, build, polish)</w:t>
        <w:br/>
        <w:t>- `PROCESS_DOCUMENTATION_Task_06_Deep_Fake.md` (this document)</w:t>
      </w:r>
    </w:p>
    <w:p/>
    <w:p>
      <w:r>
        <w:t>## 10) Submission</w:t>
        <w:br/>
        <w:t xml:space="preserve">- **GitHub:** Public repo titled `Task_06_Deep_Fake` (track media with Git LFS if large).  </w:t>
        <w:br/>
        <w:t xml:space="preserve">- **Email:** Send the repo link to **jrstrome@syr.edu**.  </w:t>
        <w:br/>
        <w:t>- **Time reporting:** Complete Qualtrics check-in by **Sept 1**.</w:t>
      </w:r>
    </w:p>
    <w:p/>
    <w:p>
      <w:r>
        <w:t>## 11) References (tooling &amp; standards)</w:t>
        <w:br/>
        <w:t xml:space="preserve">- Piper TTS (GitHub README) — CLI, models, usage.  </w:t>
        <w:br/>
        <w:t xml:space="preserve">- Piper Voices (Hugging Face) — `en_US-amy-medium`, `en_US-joe-medium`.  </w:t>
        <w:br/>
        <w:t xml:space="preserve">- FFmpeg Concatenation (concat filter &amp; demuxer).  </w:t>
        <w:br/>
        <w:t xml:space="preserve">- Wav2Lip (GitHub) — inference examples.  </w:t>
        <w:br/>
        <w:t xml:space="preserve">- SadTalker (GitHub) — inference and releases.  </w:t>
        <w:br/>
        <w:t xml:space="preserve">- PAI Responsible Practices for Synthetic Media.  </w:t>
        <w:br/>
        <w:t>- Adobe/CAI Content Credentials (C2PA) overview.</w:t>
        <w:br/>
        <w:br/>
        <w:t>*See README “Sources” for scientific anchors (NIF, JET, AlphaFold 3, CRISPR therapy, perovskite–Si tandems).*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